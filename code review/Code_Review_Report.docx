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BBC29" w14:textId="3CC93535" w:rsidR="000910A0" w:rsidRPr="00686007" w:rsidRDefault="00000000">
      <w:pPr>
        <w:pStyle w:val="a8"/>
      </w:pPr>
      <w:r w:rsidRPr="00686007">
        <w:t xml:space="preserve">VAmPI API - Code Review </w:t>
      </w:r>
      <w:r w:rsidR="00686007" w:rsidRPr="00686007">
        <w:t>Report</w:t>
      </w:r>
    </w:p>
    <w:p w14:paraId="642E4C61" w14:textId="0E8CC0F9" w:rsidR="000910A0" w:rsidRDefault="00000000">
      <w:r>
        <w:t xml:space="preserve"> General Overview</w:t>
      </w:r>
    </w:p>
    <w:p w14:paraId="5F351D1F" w14:textId="77777777" w:rsidR="000910A0" w:rsidRDefault="00000000">
      <w:r>
        <w:t>This is a code review of VAmPI, which is a vulnerable REST API written in Python using Flask. The idea behind it is to show common security issues in APIs, especially the kind listed in OWASP's top 10. I went through the code and tried some of the endpoints to see how they behave.</w:t>
      </w:r>
    </w:p>
    <w:p w14:paraId="13AB2015" w14:textId="77777777" w:rsidR="000910A0" w:rsidRDefault="000910A0"/>
    <w:p w14:paraId="5BAAF4FE" w14:textId="312C8D2D" w:rsidR="000910A0" w:rsidRDefault="00000000" w:rsidP="00686007">
      <w:r>
        <w:t xml:space="preserve"> Where I Found Issues</w:t>
      </w:r>
    </w:p>
    <w:p w14:paraId="48859801" w14:textId="77777777" w:rsidR="000910A0" w:rsidRDefault="000910A0"/>
    <w:p w14:paraId="48252F23" w14:textId="0171DE15" w:rsidR="000910A0" w:rsidRDefault="00000000">
      <w:r>
        <w:t xml:space="preserve"> 1. SQL Injection</w:t>
      </w:r>
    </w:p>
    <w:p w14:paraId="558E2436" w14:textId="77777777" w:rsidR="000910A0" w:rsidRDefault="00000000">
      <w:r>
        <w:t>- File: routes/users.py, endpoint /api/users/login</w:t>
      </w:r>
    </w:p>
    <w:p w14:paraId="069A0C16" w14:textId="56AE6587" w:rsidR="000910A0" w:rsidRDefault="00000000" w:rsidP="00686007">
      <w:r>
        <w:t>- Problem: The login function uses raw SQL queries with user input directly in the query string.</w:t>
      </w:r>
    </w:p>
    <w:p w14:paraId="5ECE5180" w14:textId="77777777" w:rsidR="000910A0" w:rsidRDefault="00000000">
      <w:r w:rsidRPr="00686007">
        <w:rPr>
          <w:highlight w:val="cyan"/>
        </w:rPr>
        <w:t>cursor.execute(f"SELECT * FROM users WHERE username = '{username}' AND password = '{password}'")</w:t>
      </w:r>
    </w:p>
    <w:p w14:paraId="2C198D78" w14:textId="77777777" w:rsidR="000910A0" w:rsidRDefault="000910A0"/>
    <w:p w14:paraId="6B54F2A2" w14:textId="77777777" w:rsidR="000910A0" w:rsidRDefault="00000000">
      <w:r>
        <w:t>- Why it’s bad: Anyone can input something like admin'-- and log in without a real password.</w:t>
      </w:r>
    </w:p>
    <w:p w14:paraId="070A5FAB" w14:textId="1FC59CB1" w:rsidR="000910A0" w:rsidRDefault="00000000" w:rsidP="00686007">
      <w:r>
        <w:t>- Fix: Should use parameterized queries instead.</w:t>
      </w:r>
    </w:p>
    <w:p w14:paraId="3404E06A" w14:textId="77777777" w:rsidR="000910A0" w:rsidRDefault="00000000">
      <w:r w:rsidRPr="00686007">
        <w:rPr>
          <w:highlight w:val="cyan"/>
        </w:rPr>
        <w:t>cursor.execute("SELECT * FROM users WHERE username = ? AND password = ?", (username, password))</w:t>
      </w:r>
    </w:p>
    <w:p w14:paraId="3A220C50" w14:textId="77777777" w:rsidR="000910A0" w:rsidRDefault="000910A0"/>
    <w:p w14:paraId="473F2FAE" w14:textId="75C8304D" w:rsidR="000910A0" w:rsidRDefault="00000000">
      <w:r>
        <w:t xml:space="preserve"> 2. Plaintext Passwords and No Real Authentication</w:t>
      </w:r>
    </w:p>
    <w:p w14:paraId="5E14FF26" w14:textId="77777777" w:rsidR="000910A0" w:rsidRDefault="00000000">
      <w:r>
        <w:t>- File: Also in routes/users.py</w:t>
      </w:r>
    </w:p>
    <w:p w14:paraId="668D45F2" w14:textId="77777777" w:rsidR="000910A0" w:rsidRDefault="00000000">
      <w:r>
        <w:t>- Problem: Passwords are saved as-is in the database. No sessions, no tokens.</w:t>
      </w:r>
    </w:p>
    <w:p w14:paraId="54C13964" w14:textId="77777777" w:rsidR="000910A0" w:rsidRDefault="00000000">
      <w:r>
        <w:t>- Risk: If someone gets the DB, they get everyone's password.</w:t>
      </w:r>
    </w:p>
    <w:p w14:paraId="13C3A16D" w14:textId="77777777" w:rsidR="000910A0" w:rsidRDefault="00000000">
      <w:r>
        <w:t>- Fix: Should hash passwords with bcrypt or similar, and use JWTs or Flask sessions for login.</w:t>
      </w:r>
    </w:p>
    <w:p w14:paraId="53147BE2" w14:textId="77777777" w:rsidR="000910A0" w:rsidRDefault="000910A0"/>
    <w:p w14:paraId="53E16A29" w14:textId="77A0688B" w:rsidR="000910A0" w:rsidRDefault="00000000">
      <w:r>
        <w:t xml:space="preserve"> 3. Returning Too Much Data</w:t>
      </w:r>
    </w:p>
    <w:p w14:paraId="09B297AA" w14:textId="77777777" w:rsidR="000910A0" w:rsidRDefault="00000000">
      <w:r>
        <w:t>- File: routes/users.py, endpoint /api/users/all</w:t>
      </w:r>
    </w:p>
    <w:p w14:paraId="23711666" w14:textId="77777777" w:rsidR="000910A0" w:rsidRDefault="00000000">
      <w:r>
        <w:t>- Problem: It returns all user info including passwords and emails.</w:t>
      </w:r>
    </w:p>
    <w:p w14:paraId="4474FF07" w14:textId="77777777" w:rsidR="000910A0" w:rsidRDefault="00000000">
      <w:r>
        <w:t>- Fix: Just return the needed parts, like this:</w:t>
      </w:r>
    </w:p>
    <w:p w14:paraId="5E9C7B18" w14:textId="77777777" w:rsidR="000910A0" w:rsidRDefault="00000000">
      <w:r w:rsidRPr="00686007">
        <w:rPr>
          <w:highlight w:val="cyan"/>
        </w:rPr>
        <w:t>return jsonify([{"id": u[0], "username": u[1]} for u in users])</w:t>
      </w:r>
    </w:p>
    <w:p w14:paraId="342B2C6C" w14:textId="77777777" w:rsidR="000910A0" w:rsidRDefault="000910A0"/>
    <w:p w14:paraId="775409DE" w14:textId="3982A350" w:rsidR="000910A0" w:rsidRDefault="00000000">
      <w:r>
        <w:t xml:space="preserve"> 4. Unsafe File Uploads</w:t>
      </w:r>
    </w:p>
    <w:p w14:paraId="6E0B734B" w14:textId="77777777" w:rsidR="000910A0" w:rsidRDefault="00000000">
      <w:r>
        <w:t>- File: routes/uploads.py</w:t>
      </w:r>
    </w:p>
    <w:p w14:paraId="485308F2" w14:textId="77777777" w:rsidR="000910A0" w:rsidRDefault="00000000">
      <w:r>
        <w:t>- Problem: Uploaded files are saved without checking file type or renaming.</w:t>
      </w:r>
    </w:p>
    <w:p w14:paraId="348AF9C4" w14:textId="77777777" w:rsidR="000910A0" w:rsidRDefault="00000000">
      <w:r>
        <w:t>- Fix: Check file extensions and rename files before saving. Only allow specific types.</w:t>
      </w:r>
    </w:p>
    <w:p w14:paraId="529CA37A" w14:textId="77777777" w:rsidR="000910A0" w:rsidRDefault="000910A0"/>
    <w:p w14:paraId="5E385FE7" w14:textId="34D4D85E" w:rsidR="000910A0" w:rsidRDefault="00000000">
      <w:r>
        <w:t xml:space="preserve"> 5. Debug Mode is On</w:t>
      </w:r>
    </w:p>
    <w:p w14:paraId="33C3FFEE" w14:textId="77777777" w:rsidR="000910A0" w:rsidRDefault="00000000">
      <w:r>
        <w:t>- File: vampi.py</w:t>
      </w:r>
    </w:p>
    <w:p w14:paraId="013E0D3B" w14:textId="77777777" w:rsidR="000910A0" w:rsidRDefault="00000000">
      <w:r>
        <w:t>- Problem: Flask is running in debug mode which should only be used in development.</w:t>
      </w:r>
    </w:p>
    <w:p w14:paraId="448E33A6" w14:textId="77777777" w:rsidR="000910A0" w:rsidRDefault="00000000">
      <w:r>
        <w:t>- Fix: Turn it off in production:</w:t>
      </w:r>
    </w:p>
    <w:p w14:paraId="6FD22D01" w14:textId="77777777" w:rsidR="000910A0" w:rsidRDefault="00000000">
      <w:r w:rsidRPr="00686007">
        <w:rPr>
          <w:highlight w:val="cyan"/>
        </w:rPr>
        <w:t>app.run(debug=False)</w:t>
      </w:r>
    </w:p>
    <w:p w14:paraId="6D15675C" w14:textId="77777777" w:rsidR="000910A0" w:rsidRDefault="000910A0"/>
    <w:p w14:paraId="692B391E" w14:textId="0401D51A" w:rsidR="000910A0" w:rsidRDefault="00000000">
      <w:r>
        <w:t xml:space="preserve"> 6. No Rate Limiting</w:t>
      </w:r>
    </w:p>
    <w:p w14:paraId="3A3B281D" w14:textId="77777777" w:rsidR="000910A0" w:rsidRDefault="00000000">
      <w:r>
        <w:t>- Problem: All endpoints can be spammed.</w:t>
      </w:r>
    </w:p>
    <w:p w14:paraId="0A7EAFD0" w14:textId="77777777" w:rsidR="000910A0" w:rsidRDefault="00000000">
      <w:r>
        <w:t>- Fix: Use Flask-Limiter or some other method to restrict requests per IP.</w:t>
      </w:r>
    </w:p>
    <w:p w14:paraId="5859B2E2" w14:textId="77777777" w:rsidR="000910A0" w:rsidRDefault="000910A0"/>
    <w:p w14:paraId="0430780C" w14:textId="1AE93475" w:rsidR="000910A0" w:rsidRDefault="00000000">
      <w:r>
        <w:t xml:space="preserve"> Final </w:t>
      </w:r>
      <w:r w:rsidR="00686007">
        <w:t>Report</w:t>
      </w:r>
    </w:p>
    <w:p w14:paraId="527A2612" w14:textId="77777777" w:rsidR="000910A0" w:rsidRDefault="00000000">
      <w:r>
        <w:t>The project is meant to be insecure, and it does a good job showing a bunch of typical API problems. If this was a real-world app, the issues above would be a big deal. Even though it’s just for practice, it’s still useful to walk through and apply fixes like the ones listed here.</w:t>
      </w:r>
    </w:p>
    <w:p w14:paraId="331365D8" w14:textId="77777777" w:rsidR="000910A0" w:rsidRDefault="000910A0"/>
    <w:p w14:paraId="76B8B684" w14:textId="7F8E3B40" w:rsidR="000910A0" w:rsidRDefault="00000000">
      <w:r>
        <w:lastRenderedPageBreak/>
        <w:t>References I Used</w:t>
      </w:r>
    </w:p>
    <w:p w14:paraId="273ED66C" w14:textId="77777777" w:rsidR="000910A0" w:rsidRDefault="00000000">
      <w:r>
        <w:t>- OWASP API Top 10: https://owasp.org/www-project-api-security/</w:t>
      </w:r>
    </w:p>
    <w:p w14:paraId="30B4B970" w14:textId="77777777" w:rsidR="000910A0" w:rsidRDefault="00000000">
      <w:r>
        <w:t>- Flask Security Docs: https://flask.palletsprojects.com/en/latest/security/</w:t>
      </w:r>
    </w:p>
    <w:p w14:paraId="203ACD1D" w14:textId="77777777" w:rsidR="000910A0" w:rsidRDefault="00000000">
      <w:r>
        <w:t>- Preventing SQL Injection in Python: https://realpython.com/prevent-python-sql-injection/</w:t>
      </w:r>
    </w:p>
    <w:sectPr w:rsidR="00091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403886">
    <w:abstractNumId w:val="8"/>
  </w:num>
  <w:num w:numId="2" w16cid:durableId="1947149659">
    <w:abstractNumId w:val="6"/>
  </w:num>
  <w:num w:numId="3" w16cid:durableId="1932618740">
    <w:abstractNumId w:val="5"/>
  </w:num>
  <w:num w:numId="4" w16cid:durableId="568998285">
    <w:abstractNumId w:val="4"/>
  </w:num>
  <w:num w:numId="5" w16cid:durableId="775684418">
    <w:abstractNumId w:val="7"/>
  </w:num>
  <w:num w:numId="6" w16cid:durableId="512497655">
    <w:abstractNumId w:val="3"/>
  </w:num>
  <w:num w:numId="7" w16cid:durableId="805271909">
    <w:abstractNumId w:val="2"/>
  </w:num>
  <w:num w:numId="8" w16cid:durableId="1028095508">
    <w:abstractNumId w:val="1"/>
  </w:num>
  <w:num w:numId="9" w16cid:durableId="114589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A0"/>
    <w:rsid w:val="0015074B"/>
    <w:rsid w:val="0029639D"/>
    <w:rsid w:val="00326F90"/>
    <w:rsid w:val="00686007"/>
    <w:rsid w:val="00AA1D8D"/>
    <w:rsid w:val="00AF67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A5D0E"/>
  <w14:defaultImageDpi w14:val="300"/>
  <w15:docId w15:val="{F1ECB926-6E11-4F74-BB96-81998A53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Adel -  Mahmoud</cp:lastModifiedBy>
  <cp:revision>2</cp:revision>
  <dcterms:created xsi:type="dcterms:W3CDTF">2013-12-23T23:15:00Z</dcterms:created>
  <dcterms:modified xsi:type="dcterms:W3CDTF">2025-05-10T14:10:00Z</dcterms:modified>
  <cp:category/>
</cp:coreProperties>
</file>